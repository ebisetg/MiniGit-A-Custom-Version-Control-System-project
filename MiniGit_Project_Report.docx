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MiniGit Project Report</w:t>
      </w:r>
    </w:p>
    <w:p>
      <w:pPr>
        <w:pStyle w:val="Heading1"/>
      </w:pPr>
      <w:r>
        <w:t>Overview</w:t>
      </w:r>
    </w:p>
    <w:p>
      <w:r>
        <w:t>MiniGit is a lightweight, Git-inspired version control system implemented in C++ to simulate core version control functionalities such as file tracking, committing, branching, merging, and viewing commit history through a command-line interface (CLI)...</w:t>
      </w:r>
    </w:p>
    <w:p>
      <w:pPr>
        <w:pStyle w:val="Heading1"/>
      </w:pPr>
      <w:r>
        <w:t>Data Structures</w:t>
      </w:r>
    </w:p>
    <w:p>
      <w:r>
        <w:t>The system employs the following data structures to manage version control operations, aligning with the project's DSA requirements:</w:t>
      </w:r>
    </w:p>
    <w:p>
      <w:r>
        <w:t>Blob: Stores file content with SHA-1 hashing...</w:t>
      </w:r>
    </w:p>
    <w:p>
      <w:r>
        <w:t>Commit Node: Represents a commit with metadata...</w:t>
      </w:r>
    </w:p>
    <w:p>
      <w:r>
        <w:t>Branch Reference: Maps branch names to commit hashes...</w:t>
      </w:r>
    </w:p>
    <w:p>
      <w:r>
        <w:t>Staging Area: Tracks files to be committed...</w:t>
      </w:r>
    </w:p>
    <w:p>
      <w:r>
        <w:t>Log History: Enables traversal of commit history...</w:t>
      </w:r>
    </w:p>
    <w:p>
      <w:pPr>
        <w:pStyle w:val="Heading1"/>
      </w:pPr>
      <w:r>
        <w:t>Key Features</w:t>
      </w:r>
    </w:p>
    <w:p>
      <w:r>
        <w:t>MiniGit implements all required features, providing a robust simulation of Git's core functionality:</w:t>
      </w:r>
    </w:p>
    <w:p>
      <w:r>
        <w:t>Initialization (init): Creates a hidden .minigit/ directory...</w:t>
      </w:r>
    </w:p>
    <w:p>
      <w:r>
        <w:t>Add Files (add): Stages files for the next commit...</w:t>
      </w:r>
    </w:p>
    <w:p>
      <w:r>
        <w:t>Commit (commit -m ): Captures a snapshot of staged files...</w:t>
      </w:r>
    </w:p>
    <w:p>
      <w:r>
        <w:t>View Log (log): Traverses the commit history...</w:t>
      </w:r>
    </w:p>
    <w:p>
      <w:r>
        <w:t>Branching (branch): Creates a new branch...</w:t>
      </w:r>
    </w:p>
    <w:p>
      <w:r>
        <w:t>Checkout (checkout): Switches to a specified branch...</w:t>
      </w:r>
    </w:p>
    <w:p>
      <w:r>
        <w:t>Merge (merge): Performs a three-way merge...</w:t>
      </w:r>
    </w:p>
    <w:p>
      <w:r>
        <w:t>Diff Viewer (diff): Implements a basic line-by-line diff viewer...</w:t>
      </w:r>
    </w:p>
    <w:p>
      <w:pPr>
        <w:pStyle w:val="Heading1"/>
      </w:pPr>
      <w:r>
        <w:t>Design Decisions</w:t>
      </w:r>
    </w:p>
    <w:p>
      <w:r>
        <w:t>Object-Oriented Design: MiniGit uses separate classes...</w:t>
      </w:r>
    </w:p>
    <w:p>
      <w:r>
        <w:t>Persistence: Stores blobs and commits as files...</w:t>
      </w:r>
    </w:p>
    <w:p>
      <w:r>
        <w:t>Hashing: Relies on a utility function...</w:t>
      </w:r>
    </w:p>
    <w:p>
      <w:r>
        <w:t>Merge Strategy: Implements a three-way merge...</w:t>
      </w:r>
    </w:p>
    <w:p>
      <w:r>
        <w:t>Error Handling: Includes validation...</w:t>
      </w:r>
    </w:p>
    <w:p>
      <w:r>
        <w:t>Modularity: Separates file I/O, hashing, and formatting...</w:t>
      </w:r>
    </w:p>
    <w:p>
      <w:pPr>
        <w:pStyle w:val="Heading1"/>
      </w:pPr>
      <w:r>
        <w:t>CLI Usability</w:t>
      </w:r>
    </w:p>
    <w:p>
      <w:r>
        <w:t>MiniGit's CLI mirrors Git's command structure, supporting init, add &lt;filename&gt;, commit -m &lt;message&gt;, log, branch &lt;branch-name&gt;, checkout &lt;branch|hash&gt;, merge &lt;branch-name&gt;, and diff &lt;commit1&gt; &lt;commit2&gt;...</w:t>
      </w:r>
    </w:p>
    <w:p>
      <w:pPr>
        <w:pStyle w:val="Heading1"/>
      </w:pPr>
      <w:r>
        <w:t>Limitations</w:t>
      </w:r>
    </w:p>
    <w:p>
      <w:r>
        <w:t>Diff Viewer: The diff implementation shows basic line-by-line changes...</w:t>
      </w:r>
    </w:p>
    <w:p>
      <w:r>
        <w:t>Conflict Resolution: Merge conflicts require manual resolution...</w:t>
      </w:r>
    </w:p>
    <w:p>
      <w:r>
        <w:t>Storage Efficiency: Blobs are stored uncompressed...</w:t>
      </w:r>
    </w:p>
    <w:p>
      <w:r>
        <w:t>Edge Cases: While error handling is robust...</w:t>
      </w:r>
    </w:p>
    <w:p>
      <w:r>
        <w:t>Missing Advanced Features: Features like rebasing...</w:t>
      </w:r>
    </w:p>
    <w:p>
      <w:pPr>
        <w:pStyle w:val="Heading1"/>
      </w:pPr>
      <w:r>
        <w:t>Future Improvements</w:t>
      </w:r>
    </w:p>
    <w:p>
      <w:r>
        <w:t>Enhance the diff viewer with a sophisticated algorithm...</w:t>
      </w:r>
    </w:p>
    <w:p>
      <w:r>
        <w:t>Implement automated conflict resolution options...</w:t>
      </w:r>
    </w:p>
    <w:p>
      <w:r>
        <w:t>Add blob compression (e.g., using zlib)...</w:t>
      </w:r>
    </w:p>
    <w:p>
      <w:r>
        <w:t>Introduce a help command to display available commands...</w:t>
      </w:r>
    </w:p>
    <w:p>
      <w:r>
        <w:t>Support advanced Git features like rebase or stash...</w:t>
      </w:r>
    </w:p>
    <w:p>
      <w:r>
        <w:t>Implement garbage collection...</w:t>
      </w:r>
    </w:p>
    <w:p>
      <w:r>
        <w:t>Add more robust validation for edge cases...</w:t>
      </w:r>
    </w:p>
    <w:p>
      <w:pPr>
        <w:pStyle w:val="Heading1"/>
      </w:pPr>
      <w:r>
        <w:t>Conclusion</w:t>
      </w:r>
    </w:p>
    <w:p>
      <w:r>
        <w:t>MiniGit successfully implements a lightweight version control system that meets all core and advanced project requirements...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